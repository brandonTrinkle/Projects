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 243 – Discrete Math Structures: Exam 2 Comprehensive Cheat Sheet</w:t>
      </w:r>
    </w:p>
    <w:p>
      <w:pPr>
        <w:pStyle w:val="Heading1"/>
      </w:pPr>
      <w:r>
        <w:t>I. Proof Techniques</w:t>
      </w:r>
    </w:p>
    <w:p>
      <w:pPr>
        <w:pStyle w:val="Heading2"/>
      </w:pPr>
      <w:r>
        <w:t>1. Direct Proof</w:t>
      </w:r>
    </w:p>
    <w:p>
      <w:r>
        <w:t>• Assume the hypothesis holds for an arbitrary element (state the domain).</w:t>
      </w:r>
    </w:p>
    <w:p>
      <w:r>
        <w:t>• Use definitions, algebraic manipulation, and known theorems to deduce the conclusion.</w:t>
      </w:r>
    </w:p>
    <w:p>
      <w:r>
        <w:t>• Example: To show “if x is even, then x + 3 is odd”, let x = 2k and write:</w:t>
      </w:r>
    </w:p>
    <w:p>
      <w:r>
        <w:t xml:space="preserve">      x + 3 = 2k + 3 = 2(k + 1) + 1 (odd number).</w:t>
      </w:r>
    </w:p>
    <w:p>
      <w:pPr>
        <w:pStyle w:val="Heading2"/>
      </w:pPr>
      <w:r>
        <w:t>2. Proof by Contraposition</w:t>
      </w:r>
    </w:p>
    <w:p>
      <w:r>
        <w:t>• To prove 'if P then Q', prove instead 'if not Q then not P.'</w:t>
      </w:r>
    </w:p>
    <w:p>
      <w:r>
        <w:t>• Assume ¬Q and show that ¬P follows.</w:t>
      </w:r>
    </w:p>
    <w:p>
      <w:r>
        <w:t>• Useful when the direct proof is not straightforward.</w:t>
      </w:r>
    </w:p>
    <w:p>
      <w:pPr>
        <w:pStyle w:val="Heading2"/>
      </w:pPr>
      <w:r>
        <w:t>3. Proof by Contradiction</w:t>
      </w:r>
    </w:p>
    <w:p>
      <w:r>
        <w:t>• Assume the negation of the statement to be proved.</w:t>
      </w:r>
    </w:p>
    <w:p>
      <w:r>
        <w:t>• Deduce a logical contradiction (e.g., violation of a known property).</w:t>
      </w:r>
    </w:p>
    <w:p>
      <w:r>
        <w:t>• Conclude the original statement must be true.</w:t>
      </w:r>
    </w:p>
    <w:p>
      <w:pPr>
        <w:pStyle w:val="Heading2"/>
      </w:pPr>
      <w:r>
        <w:t>4. Proofs with Quantifiers</w:t>
      </w:r>
    </w:p>
    <w:p>
      <w:r>
        <w:t>• Universal Statements (∀x P(x)):</w:t>
      </w:r>
    </w:p>
    <w:p>
      <w:r>
        <w:t xml:space="preserve">   – Prove by letting x be an arbitrary element and showing P(x) holds.</w:t>
      </w:r>
    </w:p>
    <w:p>
      <w:r>
        <w:t xml:space="preserve">   – Disprove by finding a counterexample: ∃x such that ¬P(x).</w:t>
      </w:r>
    </w:p>
    <w:p>
      <w:r>
        <w:t>• Existential Statements (∃x P(x)):</w:t>
      </w:r>
    </w:p>
    <w:p>
      <w:r>
        <w:t xml:space="preserve">   – Prove by providing a specific example x₀ with P(x₀) true.</w:t>
      </w:r>
    </w:p>
    <w:p>
      <w:r>
        <w:t xml:space="preserve">   – Disprove by showing ∀x ¬P(x).</w:t>
      </w:r>
    </w:p>
    <w:p>
      <w:r>
        <w:t>• Order matters: ∀x∃y P(x,y) vs. ∃y∀x P(x,y).</w:t>
      </w:r>
    </w:p>
    <w:p>
      <w:r>
        <w:t>---------------------------------------------------------------------</w:t>
      </w:r>
    </w:p>
    <w:p>
      <w:pPr>
        <w:pStyle w:val="Heading1"/>
      </w:pPr>
      <w:r>
        <w:t>II. Sets and Set Operations</w:t>
      </w:r>
    </w:p>
    <w:p>
      <w:pPr>
        <w:pStyle w:val="Heading2"/>
      </w:pPr>
      <w:r>
        <w:t>1. Basic Definitions</w:t>
      </w:r>
    </w:p>
    <w:p>
      <w:r>
        <w:t>• A set is an unordered collection of distinct objects (e.g., A = {1, 2, 3}).</w:t>
      </w:r>
    </w:p>
    <w:p>
      <w:r>
        <w:t>• The empty set, ∅, contains no elements, while {∅} is a singleton (one element).</w:t>
      </w:r>
    </w:p>
    <w:p>
      <w:pPr>
        <w:pStyle w:val="Heading2"/>
      </w:pPr>
      <w:r>
        <w:t>2. Power Set</w:t>
      </w:r>
    </w:p>
    <w:p>
      <w:r>
        <w:t>• P(S) is the set of all subsets of S.</w:t>
      </w:r>
    </w:p>
    <w:p>
      <w:r>
        <w:t xml:space="preserve">   – Example: If S = {1, 2}, then P(S) = {∅, {1}, {2}, {1,2}}.</w:t>
      </w:r>
    </w:p>
    <w:p>
      <w:pPr>
        <w:pStyle w:val="Heading2"/>
      </w:pPr>
      <w:r>
        <w:t>3. Subsets</w:t>
      </w:r>
    </w:p>
    <w:p>
      <w:r>
        <w:t>• A ⊆ B means every element of A is in B.</w:t>
      </w:r>
    </w:p>
    <w:p>
      <w:r>
        <w:t>• A ⊂ B (proper subset) means A ⊆ B but A ≠ B (no set is a proper subset of itself).</w:t>
      </w:r>
    </w:p>
    <w:p>
      <w:pPr>
        <w:pStyle w:val="Heading2"/>
      </w:pPr>
      <w:r>
        <w:t>4. Set Operations</w:t>
      </w:r>
    </w:p>
    <w:p>
      <w:r>
        <w:t>• Union (A ∪ B): Elements in A or B (or both). Example: {1,2,3} ∪ {3,4,5} = {1,2,3,4,5}.</w:t>
      </w:r>
    </w:p>
    <w:p>
      <w:r>
        <w:t>• Intersection (A ∩ B): Common elements. Example: {1,2,3} ∩ {3,4,5} = {3}.</w:t>
      </w:r>
    </w:p>
    <w:p>
      <w:r>
        <w:t>• Difference (A − B): Elements in A that are not in B. Example: {1,2,3} − {2,3} = {1}.</w:t>
      </w:r>
    </w:p>
    <w:p>
      <w:r>
        <w:t>• Complement: Relative to a universal set U. Example: If S = (2,5) ⊆ ℝ, then Sᶜ = (−∞,2] ∪ [5,∞).</w:t>
      </w:r>
    </w:p>
    <w:p>
      <w:r>
        <w:t>• Symmetric Difference (A △ B): Elements in exactly one of A or B. Example: {1,2,3} △ {3,4,5} = {1,2,4,5}.</w:t>
      </w:r>
    </w:p>
    <w:p>
      <w:r>
        <w:t>• Cartesian Product (A × B): Set of all ordered pairs (a, b) with a ∈ A and b ∈ B.</w:t>
      </w:r>
    </w:p>
    <w:p>
      <w:r>
        <w:t>---------------------------------------------------------------------</w:t>
      </w:r>
    </w:p>
    <w:p>
      <w:pPr>
        <w:pStyle w:val="Heading1"/>
      </w:pPr>
      <w:r>
        <w:t>III. Functions</w:t>
      </w:r>
    </w:p>
    <w:p>
      <w:pPr>
        <w:pStyle w:val="Heading2"/>
      </w:pPr>
      <w:r>
        <w:t>1. Definitions</w:t>
      </w:r>
    </w:p>
    <w:p>
      <w:r>
        <w:t>• A function f: A → B assigns every element x ∈ A exactly one element f(x) ∈ B.</w:t>
      </w:r>
    </w:p>
    <w:p>
      <w:r>
        <w:t>• Domain: The set A of inputs.</w:t>
      </w:r>
    </w:p>
    <w:p>
      <w:r>
        <w:t>• Codomain: The set B of possible outputs.</w:t>
      </w:r>
    </w:p>
    <w:p>
      <w:r>
        <w:t>• Range: {f(x) | x ∈ A} (the actual outputs).</w:t>
      </w:r>
    </w:p>
    <w:p>
      <w:pPr>
        <w:pStyle w:val="Heading2"/>
      </w:pPr>
      <w:r>
        <w:t>2. Properties</w:t>
      </w:r>
    </w:p>
    <w:p>
      <w:r>
        <w:t>• Injective (one-to-one): f(x₁) = f(x₂) implies x₁ = x₂.</w:t>
      </w:r>
    </w:p>
    <w:p>
      <w:r>
        <w:t>• Surjective (onto): For every y ∈ B, there exists x ∈ A such that f(x) = y.</w:t>
      </w:r>
    </w:p>
    <w:p>
      <w:r>
        <w:t>• Bijective: Both injective and surjective; f has an inverse.</w:t>
      </w:r>
    </w:p>
    <w:p>
      <w:r>
        <w:t>• Well-Defined: Every input maps to an element within the codomain.</w:t>
      </w:r>
    </w:p>
    <w:p>
      <w:pPr>
        <w:pStyle w:val="Heading2"/>
      </w:pPr>
      <w:r>
        <w:t>3. Images and Preimages</w:t>
      </w:r>
    </w:p>
    <w:p>
      <w:r>
        <w:t>• For X ⊆ A, f(X) = {f(x) | x ∈ X}.</w:t>
      </w:r>
    </w:p>
    <w:p>
      <w:r>
        <w:t>• For Y ⊆ B, f⁻¹(Y) = {x ∈ A such that f(x) ∈ Y}.</w:t>
      </w:r>
    </w:p>
    <w:p>
      <w:pPr>
        <w:pStyle w:val="Heading2"/>
      </w:pPr>
      <w:r>
        <w:t>4. Review Notes</w:t>
      </w:r>
    </w:p>
    <w:p>
      <w:r>
        <w:t>• A function is surjective if its range equals its codomain.</w:t>
      </w:r>
    </w:p>
    <w:p>
      <w:r>
        <w:t>• In finite sets of equal size, injectivity implies surjectivity.</w:t>
      </w:r>
    </w:p>
    <w:p>
      <w:r>
        <w:t>---------------------------------------------------------------------</w:t>
      </w:r>
    </w:p>
    <w:p>
      <w:pPr>
        <w:pStyle w:val="Heading1"/>
      </w:pPr>
      <w:r>
        <w:t>IV. Floor and Ceiling Functions</w:t>
      </w:r>
    </w:p>
    <w:p>
      <w:pPr>
        <w:pStyle w:val="Heading2"/>
      </w:pPr>
      <w:r>
        <w:t>1. Definitions</w:t>
      </w:r>
    </w:p>
    <w:p>
      <w:r>
        <w:t>• Floor function ⌊x⌋: The greatest integer ≤ x.</w:t>
      </w:r>
    </w:p>
    <w:p>
      <w:r>
        <w:t>• Ceiling function ⌈x⌉: The smallest integer ≥ x.</w:t>
      </w:r>
    </w:p>
    <w:p>
      <w:r>
        <w:t>• Inequalities: For any real x, x − 1 &lt; ⌊x⌋ ≤ x and x ≤ ⌈x⌉ &lt; x + 1.</w:t>
      </w:r>
    </w:p>
    <w:p>
      <w:pPr>
        <w:pStyle w:val="Heading2"/>
      </w:pPr>
      <w:r>
        <w:t>2. Example Problem</w:t>
      </w:r>
    </w:p>
    <w:p>
      <w:r>
        <w:t>• Solve: 2 ≤ ⌈2x + 5⌉ &lt; 5. (Rewrite in terms of 2x + 5 and solve for x.)</w:t>
      </w:r>
    </w:p>
    <w:p>
      <w:r>
        <w:t>---------------------------------------------------------------------</w:t>
      </w:r>
    </w:p>
    <w:p>
      <w:pPr>
        <w:pStyle w:val="Heading1"/>
      </w:pPr>
      <w:r>
        <w:t>V. Sequences, Summation, and Sigma Notation</w:t>
      </w:r>
    </w:p>
    <w:p>
      <w:pPr>
        <w:pStyle w:val="Heading2"/>
      </w:pPr>
      <w:r>
        <w:t>1. Sequences</w:t>
      </w:r>
    </w:p>
    <w:p>
      <w:r>
        <w:t>• A sequence is an ordered list denoted {aₙ}, where n is an index.</w:t>
      </w:r>
    </w:p>
    <w:p>
      <w:r>
        <w:t>• Indexing: Zero-based (a₀ is the first term) or one-based (a₁ is the first term).</w:t>
      </w:r>
    </w:p>
    <w:p>
      <w:pPr>
        <w:pStyle w:val="Heading2"/>
      </w:pPr>
      <w:r>
        <w:t>2. Types of Sequences</w:t>
      </w:r>
    </w:p>
    <w:p>
      <w:r>
        <w:t>• Arithmetic: aₙ = a + n·d, where d is the constant difference.</w:t>
      </w:r>
    </w:p>
    <w:p>
      <w:r>
        <w:t>• Geometric: aₙ = a · qⁿ, where q is the constant ratio.</w:t>
      </w:r>
    </w:p>
    <w:p>
      <w:pPr>
        <w:pStyle w:val="Heading2"/>
      </w:pPr>
      <w:r>
        <w:t>3. Recursive Definitions</w:t>
      </w:r>
    </w:p>
    <w:p>
      <w:r>
        <w:t>• A sequence can be defined recursively (e.g., aₙ = aₙ₋₁ + 2 with a₀ = 0).</w:t>
      </w:r>
    </w:p>
    <w:p>
      <w:pPr>
        <w:pStyle w:val="Heading2"/>
      </w:pPr>
      <w:r>
        <w:t>4. Summation and Sigma Notation</w:t>
      </w:r>
    </w:p>
    <w:p>
      <w:r>
        <w:t>• Express sums using Σ notation.</w:t>
      </w:r>
    </w:p>
    <w:p>
      <w:r>
        <w:t>• Practice index shifts and writing closed forms.</w:t>
      </w:r>
    </w:p>
    <w:p>
      <w:r>
        <w:t>---------------------------------------------------------------------</w:t>
      </w:r>
    </w:p>
    <w:p>
      <w:pPr>
        <w:pStyle w:val="Heading1"/>
      </w:pPr>
      <w:r>
        <w:t>VI. Additional Review Exam Concepts</w:t>
      </w:r>
    </w:p>
    <w:p>
      <w:pPr>
        <w:pStyle w:val="Heading2"/>
      </w:pPr>
      <w:r>
        <w:t>1. Function Properties (Review Q1–Q2)</w:t>
      </w:r>
    </w:p>
    <w:p>
      <w:r>
        <w:t>• Understand domain, codomain, and range.</w:t>
      </w:r>
    </w:p>
    <w:p>
      <w:r>
        <w:t>• For f: A → B with |A| = |B|, injectivity implies surjectivity.</w:t>
      </w:r>
    </w:p>
    <w:p>
      <w:r>
        <w:t>• If f is not surjective, then its range is a proper subset of the codomain.</w:t>
      </w:r>
    </w:p>
    <w:p>
      <w:pPr>
        <w:pStyle w:val="Heading2"/>
      </w:pPr>
      <w:r>
        <w:t>2. Proof by Contradiction (Review Q3)</w:t>
      </w:r>
    </w:p>
    <w:p>
      <w:r>
        <w:t>• For “if x is rational and y is irrational then x+y is irrational”, assume:</w:t>
      </w:r>
    </w:p>
    <w:p>
      <w:r>
        <w:t xml:space="preserve">    - x is rational, y is irrational, and x+y is rational, then derive a contradiction.</w:t>
      </w:r>
    </w:p>
    <w:p>
      <w:pPr>
        <w:pStyle w:val="Heading2"/>
      </w:pPr>
      <w:r>
        <w:t>3. Set Operations (Review Q6–Q7)</w:t>
      </w:r>
    </w:p>
    <w:p>
      <w:r>
        <w:t>• Find power sets and Cartesian products (e.g., power set of A = {1, {a, t}}, compute A × A).</w:t>
      </w:r>
    </w:p>
    <w:p>
      <w:r>
        <w:t>• Understand membership vs. subset:</w:t>
      </w:r>
    </w:p>
    <w:p>
      <w:r>
        <w:t xml:space="preserve">    - {1,2} ⊆ {1,2,3,A,c} is true.</w:t>
      </w:r>
    </w:p>
    <w:p>
      <w:r>
        <w:t xml:space="preserve">    - {1} ∈ {1,2,3,A,c} is true.</w:t>
      </w:r>
    </w:p>
    <w:p>
      <w:r>
        <w:t xml:space="preserve">    - ∅ ⊆ S is always true; ∅ ∈ S only if ∅ is an element of S.</w:t>
      </w:r>
    </w:p>
    <w:p>
      <w:pPr>
        <w:pStyle w:val="Heading2"/>
      </w:pPr>
      <w:r>
        <w:t>4. Quantified Statements (Review Q8)</w:t>
      </w:r>
    </w:p>
    <w:p>
      <w:r>
        <w:t>• Practice proving:</w:t>
      </w:r>
    </w:p>
    <w:p>
      <w:r>
        <w:t xml:space="preserve">    a. ∃x ∀y (5y − xy = y) for all real numbers.</w:t>
      </w:r>
    </w:p>
    <w:p>
      <w:r>
        <w:t xml:space="preserve">    b. ∀x ∃y (y is odd and x − 1 &lt; y ≤ x + 1) for positive integers.</w:t>
      </w:r>
    </w:p>
    <w:p>
      <w:r>
        <w:t xml:space="preserve">    c. ∀x ∃y ∃z (y ≠ x + z) for all integers.</w:t>
      </w:r>
    </w:p>
    <w:p>
      <w:pPr>
        <w:pStyle w:val="Heading2"/>
      </w:pPr>
      <w:r>
        <w:t>5. Floor/Ceiling &amp; Function Images (Review Q9–Q10)</w:t>
      </w:r>
    </w:p>
    <w:p>
      <w:r>
        <w:t>• Evaluate f([−1,5]) when f is the ceiling function.</w:t>
      </w:r>
    </w:p>
    <w:p>
      <w:r>
        <w:t>• Disprove: For all real x, y, ⌊x + y⌋ = ⌊x⌋ + ⌊y⌋.</w:t>
      </w:r>
    </w:p>
    <w:p>
      <w:pPr>
        <w:pStyle w:val="Heading2"/>
      </w:pPr>
      <w:r>
        <w:t>6. Function Analysis (Review Q11)</w:t>
      </w:r>
    </w:p>
    <w:p>
      <w:r>
        <w:t>• For f: (–2,2) → (–4,0] defined by f(x) = –x², check if f is increasing/decreasing, injective, surjective, etc.</w:t>
      </w:r>
    </w:p>
    <w:p>
      <w:pPr>
        <w:pStyle w:val="Heading2"/>
      </w:pPr>
      <w:r>
        <w:t>7. Summation Problems (Review Q12–Q15)</w:t>
      </w:r>
    </w:p>
    <w:p>
      <w:r>
        <w:t>• Practice index shifts in summation.</w:t>
      </w:r>
    </w:p>
    <w:p>
      <w:r>
        <w:t>• Write sums in sigma notation and find closed forms.</w:t>
      </w:r>
    </w:p>
    <w:p>
      <w:r>
        <w:t>• Example: Express and evaluate the sum 26 + 30 + 34 + … + 554.</w:t>
      </w:r>
    </w:p>
    <w:p>
      <w:r>
        <w:t>---------------------------------------------------------------------</w:t>
      </w:r>
    </w:p>
    <w:p>
      <w:pPr>
        <w:pStyle w:val="Heading1"/>
      </w:pPr>
      <w:r>
        <w:t>VII. Final Reminders</w:t>
      </w:r>
    </w:p>
    <w:p>
      <w:r>
        <w:t>• Always state your assumptions and domain clearly in proofs.</w:t>
      </w:r>
    </w:p>
    <w:p>
      <w:r>
        <w:t>• Justify every logical step.</w:t>
      </w:r>
    </w:p>
    <w:p>
      <w:r>
        <w:t>• Use proper notation: distinguish between ∈ and ⊆, and ordered pairs (a, b) vs. sets {a, b}.</w:t>
      </w:r>
    </w:p>
    <w:p>
      <w:r>
        <w:t>• Practice writing proofs with quantifiers and review common pitfalls.</w:t>
      </w:r>
    </w:p>
    <w:p>
      <w:r>
        <w:t>• Use visual aids (Venn diagrams, number lines) to understand sets and intervals.</w:t>
      </w:r>
    </w:p>
    <w:p>
      <w:r>
        <w:t>• Revisit homework (Week 3) and the Review Exam 2 document to cover all topics.</w:t>
      </w:r>
    </w:p>
    <w:p>
      <w:r>
        <w:t>=====================================================================</w:t>
      </w:r>
    </w:p>
    <w:p>
      <w:r>
        <w:t>Good luck on Exam 2 – Study hard and review these concepts thoroughly!</w:t>
      </w:r>
    </w:p>
    <w:p>
      <w:r>
        <w:t>=====================================================================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