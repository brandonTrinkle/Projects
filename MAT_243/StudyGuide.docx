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Study Guide for MAT 243 Review Exam 1</w:t>
      </w:r>
    </w:p>
    <w:p>
      <w:pPr>
        <w:pStyle w:val="Heading1"/>
      </w:pPr>
      <w:r>
        <w:t>Symbols and Logical Operators</w:t>
      </w:r>
    </w:p>
    <w:p>
      <w:r>
        <w:t>• p, q, r, a: Propositional variables representing statements.</w:t>
      </w:r>
    </w:p>
    <w:p>
      <w:r>
        <w:t>• → : Implies (if ... then).</w:t>
      </w:r>
    </w:p>
    <w:p>
      <w:r>
        <w:t>• ∧ : Logical AND (conjunction).</w:t>
      </w:r>
    </w:p>
    <w:p>
      <w:r>
        <w:t>• ∨ : Logical OR (disjunction).</w:t>
      </w:r>
    </w:p>
    <w:p>
      <w:r>
        <w:t>• ¬ : Logical NOT (negation).</w:t>
      </w:r>
    </w:p>
    <w:p>
      <w:r>
        <w:t>• ∀ : Universal quantifier (for all).</w:t>
      </w:r>
    </w:p>
    <w:p>
      <w:r>
        <w:t>• ∃ : Existential quantifier (there exists).</w:t>
      </w:r>
    </w:p>
    <w:p>
      <w:r>
        <w:t>• ↔ : Biconditional (if and only if).</w:t>
      </w:r>
    </w:p>
    <w:p>
      <w:pPr>
        <w:pStyle w:val="Heading1"/>
      </w:pPr>
      <w:r>
        <w:t>1. Proposition: Is 'Frederic Gauss is the greatest mathematician of all time' a Proposition?</w:t>
      </w:r>
    </w:p>
    <w:p>
      <w:r>
        <w:t>Key Idea: In many logic texts, a proposition is defined as a statement that is either true or false. A proper proposition must have an objectively verifiable truth value.</w:t>
      </w:r>
    </w:p>
    <w:p>
      <w:r>
        <w:t>According to your professor, the statement is an opinion that cannot be objectively verified, and therefore, it is not considered a proposition.</w:t>
      </w:r>
    </w:p>
    <w:p>
      <w:pPr>
        <w:pStyle w:val="Heading1"/>
      </w:pPr>
      <w:r>
        <w:t>2. Important Logical Equivalences</w:t>
      </w:r>
    </w:p>
    <w:p>
      <w:pPr>
        <w:pStyle w:val="Heading2"/>
      </w:pPr>
      <w:r>
        <w:t>a. Conditional as a Disjunction</w:t>
      </w:r>
    </w:p>
    <w:p>
      <w:r>
        <w:t>Expression: p → q ≡ ¬p ∨ q</w:t>
      </w:r>
    </w:p>
    <w:p>
      <w:r>
        <w:t>Plain Language: 'If p then q' means either p is false or q is true.</w:t>
      </w:r>
    </w:p>
    <w:p>
      <w:pPr>
        <w:pStyle w:val="Heading2"/>
      </w:pPr>
      <w:r>
        <w:t>b. Contrapositive of a Conditional Statement</w:t>
      </w:r>
    </w:p>
    <w:p>
      <w:r>
        <w:t>Expression: p → q ≡ ¬q → ¬p</w:t>
      </w:r>
    </w:p>
    <w:p>
      <w:r>
        <w:t>Plain Language: If 'p implies q' is true, then 'if q is false, then p must be false' is also true.</w:t>
      </w:r>
    </w:p>
    <w:p>
      <w:pPr>
        <w:pStyle w:val="Heading2"/>
      </w:pPr>
      <w:r>
        <w:t>c. Negation of a Conditional Statement</w:t>
      </w:r>
    </w:p>
    <w:p>
      <w:r>
        <w:t>Expression: ¬(p → q) ≡ p ∧ ¬q</w:t>
      </w:r>
    </w:p>
    <w:p>
      <w:r>
        <w:t>Plain Language: Saying 'it is not true that if p then q' is equivalent to 'p is true and q is false'.</w:t>
      </w:r>
    </w:p>
    <w:p>
      <w:pPr>
        <w:pStyle w:val="Heading2"/>
      </w:pPr>
      <w:r>
        <w:t>d. De Morgan’s Identities</w:t>
      </w:r>
    </w:p>
    <w:p>
      <w:r>
        <w:t>For Conjunction: ¬(p ∧ q) ≡ ¬p ∨ ¬q</w:t>
      </w:r>
    </w:p>
    <w:p>
      <w:r>
        <w:t>For Disjunction: ¬(p ∨ q) ≡ ¬p ∧ ¬q</w:t>
      </w:r>
    </w:p>
    <w:p>
      <w:r>
        <w:t>Plain Language: These identities explain how negation distributes over 'and' and 'or'.</w:t>
      </w:r>
    </w:p>
    <w:p>
      <w:pPr>
        <w:pStyle w:val="Heading1"/>
      </w:pPr>
      <w:r>
        <w:t>3. Prove that (p ∧ q) → r ≡ (p → r) ∨ (q → r)</w:t>
      </w:r>
    </w:p>
    <w:p>
      <w:r>
        <w:t>Goal: Prove that (p ∧ q) → r is logically equivalent to (p → r) ∨ (q → r).</w:t>
      </w:r>
    </w:p>
    <w:p>
      <w:r>
        <w:t>Step-by-Step:</w:t>
      </w:r>
    </w:p>
    <w:p>
      <w:r>
        <w:t>1. Start with (p ∧ q) → r.</w:t>
      </w:r>
    </w:p>
    <w:p>
      <w:r>
        <w:t>2. Rewrite as a disjunction: (p ∧ q) → r ≡ ¬(p ∧ q) ∨ r.</w:t>
      </w:r>
    </w:p>
    <w:p>
      <w:r>
        <w:t>3. Apply De Morgan’s Law: ¬(p ∧ q) ≡ ¬p ∨ ¬q, so the expression becomes ¬p ∨ ¬q ∨ r.</w:t>
      </w:r>
    </w:p>
    <w:p>
      <w:r>
        <w:t>4. Note that p → r ≡ ¬p ∨ r and q → r ≡ ¬q ∨ r.</w:t>
      </w:r>
    </w:p>
    <w:p>
      <w:r>
        <w:t>5. Therefore, (p → r) ∨ (q → r) ≡ (¬p ∨ r) ∨ (¬q ∨ r), which simplifies (by associativity/commutativity) to ¬p ∨ ¬q ∨ r.</w:t>
      </w:r>
    </w:p>
    <w:p>
      <w:r>
        <w:t>6. Conclusion: Since both sides simplify to the same expression, the equivalence holds.</w:t>
      </w:r>
    </w:p>
    <w:p>
      <w:pPr>
        <w:pStyle w:val="Heading1"/>
      </w:pPr>
      <w:r>
        <w:t>4. Express the Negation of the Following Statements</w:t>
      </w:r>
    </w:p>
    <w:p>
      <w:pPr>
        <w:pStyle w:val="Heading2"/>
      </w:pPr>
      <w:r>
        <w:t>a. Negate: ∀x ∃y (xy ≤ 0 → (-1 ≤ y &lt; 0))</w:t>
      </w:r>
    </w:p>
    <w:p>
      <w:r>
        <w:t>Steps:</w:t>
      </w:r>
    </w:p>
    <w:p>
      <w:r>
        <w:t>• Negate the entire statement: ¬[∀x ∃y (xy ≤ 0 → (-1 ≤ y &lt; 0))]</w:t>
      </w:r>
    </w:p>
    <w:p>
      <w:r>
        <w:t>• Change the quantifiers: ≡ ∃x ∀y ¬(xy ≤ 0 → (-1 ≤ y &lt; 0))</w:t>
      </w:r>
    </w:p>
    <w:p>
      <w:r>
        <w:t>• Negate the conditional using ¬(A → B) ≡ A ∧ ¬B: ¬(xy ≤ 0 → (-1 ≤ y &lt; 0)) ≡ (xy ≤ 0) ∧ ¬(-1 ≤ y &lt; 0)</w:t>
      </w:r>
    </w:p>
    <w:p>
      <w:r>
        <w:t>• Final Form: ∃x ∀y [(xy ≤ 0) ∧ ¬(-1 ≤ y &lt; 0)]</w:t>
      </w:r>
    </w:p>
    <w:p>
      <w:pPr>
        <w:pStyle w:val="Heading2"/>
      </w:pPr>
      <w:r>
        <w:t>b. Negate: 'Every planet in this solar system revolves around the Sun.'</w:t>
      </w:r>
    </w:p>
    <w:p>
      <w:r>
        <w:t>Steps:</w:t>
      </w:r>
    </w:p>
    <w:p>
      <w:r>
        <w:t>• Express in logical form: ∀x (P(x) → R(x)), where</w:t>
      </w:r>
    </w:p>
    <w:p>
      <w:r>
        <w:t xml:space="preserve">  P(x): 'x is a planet in this solar system'</w:t>
      </w:r>
    </w:p>
    <w:p>
      <w:r>
        <w:t xml:space="preserve">  R(x): 'x revolves around the Sun'</w:t>
      </w:r>
    </w:p>
    <w:p>
      <w:r>
        <w:t>• Negate and change quantifiers: ¬∀x (P(x) → R(x)) ≡ ∃x ¬(P(x) → R(x))</w:t>
      </w:r>
    </w:p>
    <w:p>
      <w:r>
        <w:t>• Negate the conditional: ¬(P(x) → R(x)) ≡ P(x) ∧ ¬R(x)</w:t>
      </w:r>
    </w:p>
    <w:p>
      <w:r>
        <w:t>• Final Form: ∃x [P(x) ∧ ¬R(x)]</w:t>
      </w:r>
    </w:p>
    <w:p>
      <w:pPr>
        <w:pStyle w:val="Heading2"/>
      </w:pPr>
      <w:r>
        <w:t>c. Negate: 'Some people in Arizona don’t like to drive on highways.'</w:t>
      </w:r>
    </w:p>
    <w:p>
      <w:r>
        <w:t>Steps:</w:t>
      </w:r>
    </w:p>
    <w:p>
      <w:r>
        <w:t>• Logical form: ∃x [A(x) ∧ ¬D(x)], where</w:t>
      </w:r>
    </w:p>
    <w:p>
      <w:r>
        <w:t xml:space="preserve">  A(x): 'x is a person in Arizona'</w:t>
      </w:r>
    </w:p>
    <w:p>
      <w:r>
        <w:t xml:space="preserve">  D(x): 'x likes to drive on highways'</w:t>
      </w:r>
    </w:p>
    <w:p>
      <w:r>
        <w:t>• Negate the statement: ¬∃x [A(x) ∧ ¬D(x)] ≡ ∀x ¬[A(x) ∧ ¬D(x)]</w:t>
      </w:r>
    </w:p>
    <w:p>
      <w:r>
        <w:t>• Apply De Morgan’s Law: ¬[A(x) ∧ ¬D(x)] ≡ ¬A(x) ∨ D(x)</w:t>
      </w:r>
    </w:p>
    <w:p>
      <w:r>
        <w:t>• Final Form: ∀x [¬A(x) ∨ D(x)]</w:t>
      </w:r>
    </w:p>
    <w:p>
      <w:pPr>
        <w:pStyle w:val="Heading1"/>
      </w:pPr>
      <w:r>
        <w:t>5. Translating with 'Necessary', 'Sufficient', 'Only If', and 'Unless'</w:t>
      </w:r>
    </w:p>
    <w:p>
      <w:r>
        <w:t>Original Statement: 'If there are no clouds, then I can see the stars.'</w:t>
      </w:r>
    </w:p>
    <w:p>
      <w:r>
        <w:t>Let C = 'there are clouds' and S = 'I can see the stars'.</w:t>
      </w:r>
    </w:p>
    <w:p>
      <w:r>
        <w:t>Direct form: ¬C → S</w:t>
      </w:r>
    </w:p>
    <w:p>
      <w:r>
        <w:t>Alternate phrasings:</w:t>
      </w:r>
    </w:p>
    <w:p>
      <w:r>
        <w:t>• Only if: 'I can see the stars only if there are no clouds.' (Implies: S → ¬C)</w:t>
      </w:r>
    </w:p>
    <w:p>
      <w:r>
        <w:t>• Necessary: 'For me to see the stars, it is necessary that there are no clouds.'</w:t>
      </w:r>
    </w:p>
    <w:p>
      <w:r>
        <w:t>• Sufficient: 'The absence of clouds is sufficient for me to see the stars.'</w:t>
      </w:r>
    </w:p>
    <w:p>
      <w:r>
        <w:t>• Unless: 'I can see the stars unless there are clouds.' (Interpreted as: if there are clouds then I cannot see the stars, i.e., C → ¬S)</w:t>
      </w:r>
    </w:p>
    <w:p>
      <w:pPr>
        <w:pStyle w:val="Heading1"/>
      </w:pPr>
      <w:r>
        <w:t>6. Expressing Statements in 'If... then' Form</w:t>
      </w:r>
    </w:p>
    <w:p>
      <w:pPr>
        <w:pStyle w:val="Heading2"/>
      </w:pPr>
      <w:r>
        <w:t>a. 'I get my work done on time only if I don’t procrastinate.'</w:t>
      </w:r>
    </w:p>
    <w:p>
      <w:r>
        <w:t>Let W = 'work is done on time' and P = 'I procrastinate'.</w:t>
      </w:r>
    </w:p>
    <w:p>
      <w:r>
        <w:t>Translation: W → ¬P</w:t>
      </w:r>
    </w:p>
    <w:p>
      <w:pPr>
        <w:pStyle w:val="Heading2"/>
      </w:pPr>
      <w:r>
        <w:t>b. 'It is necessary to have wind to sail across the lake.'</w:t>
      </w:r>
    </w:p>
    <w:p>
      <w:r>
        <w:t>Let S = 'sail across the lake' and W = 'have wind'.</w:t>
      </w:r>
    </w:p>
    <w:p>
      <w:r>
        <w:t>Translation: S → W</w:t>
      </w:r>
    </w:p>
    <w:p>
      <w:pPr>
        <w:pStyle w:val="Heading2"/>
      </w:pPr>
      <w:r>
        <w:t>c. 'To be able to vote in the upcoming election it is sufficient to have an American passport.'</w:t>
      </w:r>
    </w:p>
    <w:p>
      <w:r>
        <w:t>Let V = 'able to vote' and P = 'have an American passport'.</w:t>
      </w:r>
    </w:p>
    <w:p>
      <w:r>
        <w:t>Translation: P → V</w:t>
      </w:r>
    </w:p>
    <w:p>
      <w:pPr>
        <w:pStyle w:val="Heading2"/>
      </w:pPr>
      <w:r>
        <w:t>d. 'Unless we live more economically we are going to use up all our resources.'</w:t>
      </w:r>
    </w:p>
    <w:p>
      <w:r>
        <w:t>Let E = 'live more economically' and U = 'use up all resources'.</w:t>
      </w:r>
    </w:p>
    <w:p>
      <w:r>
        <w:t>Translation: ¬E → U</w:t>
      </w:r>
    </w:p>
    <w:p>
      <w:pPr>
        <w:pStyle w:val="Heading1"/>
      </w:pPr>
      <w:r>
        <w:t>7. Expressing Conditionals as Disjunctions</w:t>
      </w:r>
    </w:p>
    <w:p>
      <w:pPr>
        <w:pStyle w:val="Heading2"/>
      </w:pPr>
      <w:r>
        <w:t>a. Rewrite ¬p → ¬q</w:t>
      </w:r>
    </w:p>
    <w:p>
      <w:r>
        <w:t>Using the equivalence: p → q ≡ ¬p ∨ q</w:t>
      </w:r>
    </w:p>
    <w:p>
      <w:r>
        <w:t>Replace p with ¬p and q with ¬q:</w:t>
      </w:r>
    </w:p>
    <w:p>
      <w:r>
        <w:t>¬p → ¬q ≡ ¬(¬p) ∨ ¬q ≡ p ∨ ¬q</w:t>
      </w:r>
    </w:p>
    <w:p>
      <w:pPr>
        <w:pStyle w:val="Heading2"/>
      </w:pPr>
      <w:r>
        <w:t>b. Rewrite a → ¬p</w:t>
      </w:r>
    </w:p>
    <w:p>
      <w:r>
        <w:t>Using the equivalence:</w:t>
      </w:r>
    </w:p>
    <w:p>
      <w:r>
        <w:t>a → ¬p ≡ ¬a ∨ ¬p</w:t>
      </w:r>
    </w:p>
    <w:p>
      <w:pPr>
        <w:pStyle w:val="Heading1"/>
      </w:pPr>
      <w:r>
        <w:t>8. Expressing Disjunction as a Conditional</w:t>
      </w:r>
    </w:p>
    <w:p>
      <w:r>
        <w:t>Express p ∨ q using a conditional:</w:t>
      </w:r>
    </w:p>
    <w:p>
      <w:r>
        <w:t>p ∨ q ≡ ¬p → q</w:t>
      </w:r>
    </w:p>
    <w:p>
      <w:r>
        <w:t>Plain Language: 'If not p then q' is equivalent to 'p or q.'</w:t>
      </w:r>
    </w:p>
    <w:p>
      <w:pPr>
        <w:pStyle w:val="Heading1"/>
      </w:pPr>
      <w:r>
        <w:t>9. Expressing Conjunction Using Conditional and Negation</w:t>
      </w:r>
    </w:p>
    <w:p>
      <w:r>
        <w:t>Express p ∧ ¬q:</w:t>
      </w:r>
    </w:p>
    <w:p>
      <w:r>
        <w:t>Observation: The negation of a conditional yields a conjunction, i.e., ¬(p → q) ≡ p ∧ ¬q</w:t>
      </w:r>
    </w:p>
    <w:p>
      <w:r>
        <w:t>Thus, p ∧ ¬q ≡ ¬(p → q)</w:t>
      </w:r>
    </w:p>
    <w:p>
      <w:pPr>
        <w:pStyle w:val="Heading1"/>
      </w:pPr>
      <w:r>
        <w:t>10. Expressing ¬p ∧ ¬q Using Conditional and Negation</w:t>
      </w:r>
    </w:p>
    <w:p>
      <w:r>
        <w:t>Steps:</w:t>
      </w:r>
    </w:p>
    <w:p>
      <w:r>
        <w:t>1. Start with De Morgan’s Law: ¬p ∧ ¬q ≡ ¬(p ∨ q)</w:t>
      </w:r>
    </w:p>
    <w:p>
      <w:r>
        <w:t>2. Express the disjunction as a conditional: p ∨ q ≡ ¬p → q</w:t>
      </w:r>
    </w:p>
    <w:p>
      <w:r>
        <w:t>3. Then, ¬(p ∨ q) ≡ ¬(¬p → q)</w:t>
      </w:r>
    </w:p>
    <w:p>
      <w:r>
        <w:t>Conclusion: ¬p ∧ ¬q ≡ ¬(¬p → q)</w:t>
      </w:r>
    </w:p>
    <w:p>
      <w:pPr>
        <w:pStyle w:val="Heading1"/>
      </w:pPr>
      <w:r>
        <w:t>11. Evaluating Arguments</w:t>
      </w:r>
    </w:p>
    <w:p>
      <w:pPr>
        <w:pStyle w:val="Heading2"/>
      </w:pPr>
      <w:r>
        <w:t>Argument 1: Valid</w:t>
      </w:r>
    </w:p>
    <w:p>
      <w:r>
        <w:t>Premises:</w:t>
      </w:r>
    </w:p>
    <w:p>
      <w:r>
        <w:t>1. Every bug is an insect: ∀x (B(x) → I(x))</w:t>
      </w:r>
    </w:p>
    <w:p>
      <w:r>
        <w:t>2. Elephants are not insects: ∀x (E(x) → ¬I(x))</w:t>
      </w:r>
    </w:p>
    <w:p>
      <w:r>
        <w:t>3. Trombone is an elephant: E(Trombone)</w:t>
      </w:r>
    </w:p>
    <w:p>
      <w:r>
        <w:t>Conclusion: ¬B(Trombone)</w:t>
      </w:r>
    </w:p>
    <w:p>
      <w:r>
        <w:t>Explanation: Since every bug must be an insect and Trombone (an elephant) is not an insect, it cannot be a bug.</w:t>
      </w:r>
    </w:p>
    <w:p>
      <w:pPr>
        <w:pStyle w:val="Heading2"/>
      </w:pPr>
      <w:r>
        <w:t>Argument 2: Invalid</w:t>
      </w:r>
    </w:p>
    <w:p>
      <w:r>
        <w:t>Premises:</w:t>
      </w:r>
    </w:p>
    <w:p>
      <w:r>
        <w:t>1. Every bug is an insect: ∀x (B(x) → I(x))</w:t>
      </w:r>
    </w:p>
    <w:p>
      <w:r>
        <w:t>2. Wizzy-Fizz is an insect: I(Wizzy-Fizz)</w:t>
      </w:r>
    </w:p>
    <w:p>
      <w:r>
        <w:t>Conclusion: B(Wizzy-Fizz)</w:t>
      </w:r>
    </w:p>
    <w:p>
      <w:r>
        <w:t>Explanation: Although every bug is an insect, not every insect is a bug. This mistake is known as affirming the consequent.</w:t>
      </w:r>
    </w:p>
    <w:p>
      <w:pPr>
        <w:pStyle w:val="Heading1"/>
      </w:pPr>
      <w:r>
        <w:t>Final Tips</w:t>
      </w:r>
    </w:p>
    <w:p>
      <w:r>
        <w:t>• Definitions matter – always use the definitions your course provides.</w:t>
      </w:r>
    </w:p>
    <w:p>
      <w:r>
        <w:t>• Practice converting statements using logical equivalences.</w:t>
      </w:r>
    </w:p>
    <w:p>
      <w:r>
        <w:t>• Write each step in proofs clearly so you can follow the logic.</w:t>
      </w:r>
    </w:p>
    <w:p>
      <w:r>
        <w:t>• Identify logical fallacies by checking if conclusions follow from the premises.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